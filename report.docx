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7172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7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21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1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1977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97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